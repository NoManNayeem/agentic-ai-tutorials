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Document</w:t>
      </w:r>
    </w:p>
    <w:p>
      <w:r>
        <w:t>This is a sample paragraph in the DOCX file.</w:t>
      </w:r>
    </w:p>
    <w:p>
      <w:r>
        <w:t>Here is another paragraph to show multi-line content.</w:t>
      </w:r>
    </w:p>
    <w:p>
      <w:r>
        <w:t>Use these files for metadata demonstration and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